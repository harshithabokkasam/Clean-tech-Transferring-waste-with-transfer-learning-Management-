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CleanTech: Transforming Waste Management With Transfer Learning</w:t>
      </w:r>
    </w:p>
    <w:p>
      <w:pPr>
        <w:pStyle w:val="Heading1"/>
      </w:pPr>
      <w:r>
        <w:t>🎯 Aim</w:t>
      </w:r>
    </w:p>
    <w:p>
      <w:r>
        <w:t>To build a smart waste classification system using transfer learning that classifies waste into categories (organic, recyclable, hazardous, etc.) to aid automated waste management.</w:t>
      </w:r>
    </w:p>
    <w:p>
      <w:pPr>
        <w:pStyle w:val="Heading1"/>
      </w:pPr>
      <w:r>
        <w:t>📝 Problem Statement</w:t>
      </w:r>
    </w:p>
    <w:p>
      <w:r>
        <w:t>Manual waste segregation is inefficient and prone to errors. Using computer vision and transfer learning, we aim to develop an AI model that automatically classifies waste images into appropriate categories, improving waste disposal and recycling processes.</w:t>
      </w:r>
    </w:p>
    <w:p>
      <w:pPr>
        <w:pStyle w:val="Heading1"/>
      </w:pPr>
      <w:r>
        <w:t>🧱 Architecture</w:t>
      </w:r>
    </w:p>
    <w:p>
      <w:r>
        <w:t>1. Pretrained CNN (e.g., MobileNetV2, ResNet50) as feature extractor</w:t>
        <w:br/>
        <w:t>2. Custom classifier head on top</w:t>
        <w:br/>
        <w:t>3. Training on labeled waste image dataset</w:t>
        <w:br/>
        <w:t>4. Deployment in a web/mobile application</w:t>
      </w:r>
    </w:p>
    <w:p>
      <w:pPr>
        <w:pStyle w:val="Heading1"/>
      </w:pPr>
      <w:r>
        <w:t>✅ Prerequisites</w:t>
      </w:r>
    </w:p>
    <w:p>
      <w:r>
        <w:t>- Python</w:t>
        <w:br/>
        <w:t>- TensorFlow/Keras</w:t>
        <w:br/>
        <w:t>- NumPy, Pandas, Matplotlib</w:t>
        <w:br/>
        <w:t>- Pretrained models (MobileNetV2, ResNet50)</w:t>
        <w:br/>
        <w:t>- Dataset of waste images (e.g., TrashNet or custom)</w:t>
      </w:r>
    </w:p>
    <w:p>
      <w:pPr>
        <w:pStyle w:val="Heading1"/>
      </w:pPr>
      <w:r>
        <w:t>🗂️ Project Structure</w:t>
      </w:r>
    </w:p>
    <w:p>
      <w:r>
        <w:t>CleanTech/</w:t>
        <w:br/>
        <w:t>│</w:t>
        <w:br/>
        <w:t>├── data/                    # Dataset of waste images</w:t>
        <w:br/>
        <w:t>├── model/                   # Trained model saved here</w:t>
        <w:br/>
        <w:t>├── app/                     # Flask or Streamlit app</w:t>
        <w:br/>
        <w:t>├── notebooks/               # Jupyter notebooks for model training</w:t>
        <w:br/>
        <w:t>├── utils/                   # Helper functions</w:t>
        <w:br/>
        <w:t>└── main.py                  # Entry point</w:t>
      </w:r>
    </w:p>
    <w:p>
      <w:pPr>
        <w:pStyle w:val="Heading1"/>
      </w:pPr>
      <w:r>
        <w:t>📥 Data Collection and Preparation</w:t>
      </w:r>
    </w:p>
    <w:p>
      <w:r>
        <w:t>Use TrashNet dataset or similar.</w:t>
        <w:br/>
        <w:br/>
        <w:t>Categories:</w:t>
        <w:br/>
        <w:t>- Cardboard</w:t>
        <w:br/>
        <w:t>- Glass</w:t>
        <w:br/>
        <w:t>- Metal</w:t>
        <w:br/>
        <w:t>- Paper</w:t>
        <w:br/>
        <w:t>- Plastic</w:t>
        <w:br/>
        <w:t>- Trash</w:t>
      </w:r>
    </w:p>
    <w:p>
      <w:pPr>
        <w:pStyle w:val="IntenseQuote"/>
      </w:pPr>
      <w:r>
        <w:t>Code:</w:t>
      </w:r>
    </w:p>
    <w:p>
      <w:r>
        <w:br/>
        <w:t>import os</w:t>
        <w:br/>
        <w:t>import tensorflow as tf</w:t>
        <w:br/>
        <w:t>from tensorflow.keras.preprocessing.image import ImageDataGenerator</w:t>
        <w:br/>
        <w:br/>
        <w:t>train_datagen = ImageDataGenerator(rescale=1./255, validation_split=0.2)</w:t>
        <w:br/>
        <w:br/>
        <w:t>train_data = train_datagen.flow_from_directory(</w:t>
        <w:br/>
        <w:t xml:space="preserve">    'data/',</w:t>
        <w:br/>
        <w:t xml:space="preserve">    target_size=(224, 224),</w:t>
        <w:br/>
        <w:t xml:space="preserve">    batch_size=32,</w:t>
        <w:br/>
        <w:t xml:space="preserve">    class_mode='categorical',</w:t>
        <w:br/>
        <w:t xml:space="preserve">    subset='training'</w:t>
        <w:br/>
        <w:t>)</w:t>
        <w:br/>
        <w:br/>
        <w:t>val_data = train_datagen.flow_from_directory(</w:t>
        <w:br/>
        <w:t xml:space="preserve">    'data/',</w:t>
        <w:br/>
        <w:t xml:space="preserve">    target_size=(224, 224),</w:t>
        <w:br/>
        <w:t xml:space="preserve">    batch_size=32,</w:t>
        <w:br/>
        <w:t xml:space="preserve">    class_mode='categorical',</w:t>
        <w:br/>
        <w:t xml:space="preserve">    subset='validation'</w:t>
        <w:br/>
        <w:t>)</w:t>
        <w:br/>
      </w:r>
    </w:p>
    <w:p>
      <w:pPr>
        <w:pStyle w:val="Heading1"/>
      </w:pPr>
      <w:r>
        <w:t>🧠 Split Data &amp; Model Building</w:t>
      </w:r>
    </w:p>
    <w:p>
      <w:pPr>
        <w:pStyle w:val="IntenseQuote"/>
      </w:pPr>
      <w:r>
        <w:t>Code:</w:t>
      </w:r>
    </w:p>
    <w:p>
      <w:r>
        <w:br/>
        <w:t>from tensorflow.keras.applications import MobileNetV2</w:t>
        <w:br/>
        <w:t>from tensorflow.keras.models import Model</w:t>
        <w:br/>
        <w:t>from tensorflow.keras.layers import Dense, GlobalAveragePooling2D</w:t>
        <w:br/>
        <w:br/>
        <w:t>base_model = MobileNetV2(input_shape=(224, 224, 3), include_top=False, weights='imagenet')</w:t>
        <w:br/>
        <w:t>base_model.trainable = False</w:t>
        <w:br/>
        <w:br/>
        <w:t>x = base_model.output</w:t>
        <w:br/>
        <w:t>x = GlobalAveragePooling2D()(x)</w:t>
        <w:br/>
        <w:t>x = Dense(128, activation='relu')(x)</w:t>
        <w:br/>
        <w:t>output = Dense(6, activation='softmax')(x)</w:t>
        <w:br/>
        <w:br/>
        <w:t>model = Model(inputs=base_model.input, outputs=output)</w:t>
        <w:br/>
        <w:t>model.compile(optimizer='adam', loss='categorical_crossentropy', metrics=['accuracy'])</w:t>
        <w:br/>
      </w:r>
    </w:p>
    <w:p>
      <w:pPr>
        <w:pStyle w:val="Heading1"/>
      </w:pPr>
      <w:r>
        <w:t>🧪 Testing Model &amp; Data Prediction</w:t>
      </w:r>
    </w:p>
    <w:p>
      <w:pPr>
        <w:pStyle w:val="IntenseQuote"/>
      </w:pPr>
      <w:r>
        <w:t>Code:</w:t>
      </w:r>
    </w:p>
    <w:p>
      <w:r>
        <w:br/>
        <w:t>history = model.fit(train_data, validation_data=val_data, epochs=5)</w:t>
        <w:br/>
        <w:br/>
        <w:t># Save the model</w:t>
        <w:br/>
        <w:t>model.save('model/waste_classifier.h5')</w:t>
        <w:br/>
      </w:r>
    </w:p>
    <w:p>
      <w:pPr>
        <w:pStyle w:val="Heading1"/>
      </w:pPr>
      <w:r>
        <w:t>🌐 Application Building (Flask)</w:t>
      </w:r>
    </w:p>
    <w:p>
      <w:pPr>
        <w:pStyle w:val="IntenseQuote"/>
      </w:pPr>
      <w:r>
        <w:t>Flask App Code (app/app.py):</w:t>
      </w:r>
    </w:p>
    <w:p>
      <w:r>
        <w:br/>
        <w:t>from flask import Flask, request, render_template</w:t>
        <w:br/>
        <w:t>from tensorflow.keras.models import load_model</w:t>
        <w:br/>
        <w:t>from tensorflow.keras.preprocessing import image</w:t>
        <w:br/>
        <w:t>import numpy as np</w:t>
        <w:br/>
        <w:br/>
        <w:t>app = Flask(__name__)</w:t>
        <w:br/>
        <w:t>model = load_model('model/waste_classifier.h5')</w:t>
        <w:br/>
        <w:t>class_names = ['cardboard', 'glass', 'metal', 'paper', 'plastic', 'trash']</w:t>
        <w:br/>
        <w:br/>
        <w:t>@app.route('/', methods=['GET', 'POST'])</w:t>
        <w:br/>
        <w:t>def index():</w:t>
        <w:br/>
        <w:t xml:space="preserve">    if request.method == 'POST':</w:t>
        <w:br/>
        <w:t xml:space="preserve">        img = image.load_img(request.files['file'], target_size=(224, 224))</w:t>
        <w:br/>
        <w:t xml:space="preserve">        img_array = image.img_to_array(img) / 255.0</w:t>
        <w:br/>
        <w:t xml:space="preserve">        prediction = model.predict(np.expand_dims(img_array, axis=0))</w:t>
        <w:br/>
        <w:t xml:space="preserve">        label = class_names[np.argmax(prediction)]</w:t>
        <w:br/>
        <w:t xml:space="preserve">        return f"Predicted Category: {label}"</w:t>
        <w:br/>
        <w:t xml:space="preserve">    return '''</w:t>
        <w:br/>
        <w:t xml:space="preserve">        &lt;form method="POST" enctype="multipart/form-data"&gt;</w:t>
        <w:br/>
        <w:t xml:space="preserve">            Upload Waste Image: &lt;input type="file" name="file"&gt;&lt;br&gt;&lt;br&gt;</w:t>
        <w:br/>
        <w:t xml:space="preserve">            &lt;input type="submit"&gt;</w:t>
        <w:br/>
        <w:t xml:space="preserve">        &lt;/form&gt;</w:t>
        <w:br/>
        <w:t xml:space="preserve">    '''</w:t>
        <w:br/>
        <w:br/>
        <w:t>if __name__ == '__main__':</w:t>
        <w:br/>
        <w:t xml:space="preserve">    app.run(debug=True)</w:t>
        <w:br/>
      </w:r>
    </w:p>
    <w:p>
      <w:pPr>
        <w:pStyle w:val="Heading1"/>
      </w:pPr>
      <w:r>
        <w:t>📊 Output</w:t>
      </w:r>
    </w:p>
    <w:p>
      <w:r>
        <w:t>- A trained model classifies uploaded waste images into correct categories.</w:t>
        <w:br/>
        <w:t>- Application predicts class and displays it to the user.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